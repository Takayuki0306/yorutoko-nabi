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PyNavigator 仕様書・基本設計書</w:t>
      </w:r>
    </w:p>
    <w:p>
      <w:pPr>
        <w:pStyle w:val="Heading1"/>
      </w:pPr>
      <w:r>
        <w:t>1. アプリ概要</w:t>
      </w:r>
    </w:p>
    <w:p>
      <w:r>
        <w:t>■ アプリ名称案: PyNavigator（パイ・ナビゲーター）</w:t>
      </w:r>
    </w:p>
    <w:p>
      <w:r>
        <w:t>初心者からAI開発者への航海をサポートするWebアプリ</w:t>
      </w:r>
    </w:p>
    <w:p>
      <w:pPr>
        <w:pStyle w:val="Heading1"/>
      </w:pPr>
      <w:r>
        <w:t>2. アプリ構成図（機能一覧）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画面カテゴリ</w:t>
            </w:r>
          </w:p>
        </w:tc>
        <w:tc>
          <w:tcPr>
            <w:tcW w:type="dxa" w:w="2880"/>
          </w:tcPr>
          <w:p>
            <w:r>
              <w:t>主な機能</w:t>
            </w:r>
          </w:p>
        </w:tc>
        <w:tc>
          <w:tcPr>
            <w:tcW w:type="dxa" w:w="2880"/>
          </w:tcPr>
          <w:p>
            <w:r>
              <w:t>技術的ポイント</w:t>
            </w:r>
          </w:p>
        </w:tc>
      </w:tr>
      <w:tr>
        <w:tc>
          <w:tcPr>
            <w:tcW w:type="dxa" w:w="2880"/>
          </w:tcPr>
          <w:p>
            <w:r>
              <w:t>ホーム</w:t>
            </w:r>
          </w:p>
        </w:tc>
        <w:tc>
          <w:tcPr>
            <w:tcW w:type="dxa" w:w="2880"/>
          </w:tcPr>
          <w:p>
            <w:r>
              <w:t>学習進捗表示・おすすめレッスン</w:t>
            </w:r>
          </w:p>
        </w:tc>
        <w:tc>
          <w:tcPr>
            <w:tcW w:type="dxa" w:w="2880"/>
          </w:tcPr>
          <w:p>
            <w:r>
              <w:t>Firestore連携、ユーザーセッション管理</w:t>
            </w:r>
          </w:p>
        </w:tc>
      </w:tr>
      <w:tr>
        <w:tc>
          <w:tcPr>
            <w:tcW w:type="dxa" w:w="2880"/>
          </w:tcPr>
          <w:p>
            <w:r>
              <w:t>レッスン</w:t>
            </w:r>
          </w:p>
        </w:tc>
        <w:tc>
          <w:tcPr>
            <w:tcW w:type="dxa" w:w="2880"/>
          </w:tcPr>
          <w:p>
            <w:r>
              <w:t>基本文法／Flask／機械学習などの単元ごとに章立て</w:t>
            </w:r>
          </w:p>
        </w:tc>
        <w:tc>
          <w:tcPr>
            <w:tcW w:type="dxa" w:w="2880"/>
          </w:tcPr>
          <w:p>
            <w:r>
              <w:t>Markdown＋コードエリア＋実行</w:t>
            </w:r>
          </w:p>
        </w:tc>
      </w:tr>
      <w:tr>
        <w:tc>
          <w:tcPr>
            <w:tcW w:type="dxa" w:w="2880"/>
          </w:tcPr>
          <w:p>
            <w:r>
              <w:t>クイズ</w:t>
            </w:r>
          </w:p>
        </w:tc>
        <w:tc>
          <w:tcPr>
            <w:tcW w:type="dxa" w:w="2880"/>
          </w:tcPr>
          <w:p>
            <w:r>
              <w:t>各単元ごとの理解度チェック（選択式・○×）</w:t>
            </w:r>
          </w:p>
        </w:tc>
        <w:tc>
          <w:tcPr>
            <w:tcW w:type="dxa" w:w="2880"/>
          </w:tcPr>
          <w:p>
            <w:r>
              <w:t>Streamlit formで作成可</w:t>
            </w:r>
          </w:p>
        </w:tc>
      </w:tr>
      <w:tr>
        <w:tc>
          <w:tcPr>
            <w:tcW w:type="dxa" w:w="2880"/>
          </w:tcPr>
          <w:p>
            <w:r>
              <w:t>実践課題</w:t>
            </w:r>
          </w:p>
        </w:tc>
        <w:tc>
          <w:tcPr>
            <w:tcW w:type="dxa" w:w="2880"/>
          </w:tcPr>
          <w:p>
            <w:r>
              <w:t>WebアプリやAIモデル作成の実践課題</w:t>
            </w:r>
          </w:p>
        </w:tc>
        <w:tc>
          <w:tcPr>
            <w:tcW w:type="dxa" w:w="2880"/>
          </w:tcPr>
          <w:p>
            <w:r>
              <w:t>ファイルアップロード、コード提出、自動評価</w:t>
            </w:r>
          </w:p>
        </w:tc>
      </w:tr>
      <w:tr>
        <w:tc>
          <w:tcPr>
            <w:tcW w:type="dxa" w:w="2880"/>
          </w:tcPr>
          <w:p>
            <w:r>
              <w:t>AI学習アシスタント</w:t>
            </w:r>
          </w:p>
        </w:tc>
        <w:tc>
          <w:tcPr>
            <w:tcW w:type="dxa" w:w="2880"/>
          </w:tcPr>
          <w:p>
            <w:r>
              <w:t>OpenAI APIによるQ&amp;Aチャット</w:t>
            </w:r>
          </w:p>
        </w:tc>
        <w:tc>
          <w:tcPr>
            <w:tcW w:type="dxa" w:w="2880"/>
          </w:tcPr>
          <w:p>
            <w:r>
              <w:t>GPT API連携、コード補助・ヒント提示</w:t>
            </w:r>
          </w:p>
        </w:tc>
      </w:tr>
      <w:tr>
        <w:tc>
          <w:tcPr>
            <w:tcW w:type="dxa" w:w="2880"/>
          </w:tcPr>
          <w:p>
            <w:r>
              <w:t>マイページ</w:t>
            </w:r>
          </w:p>
        </w:tc>
        <w:tc>
          <w:tcPr>
            <w:tcW w:type="dxa" w:w="2880"/>
          </w:tcPr>
          <w:p>
            <w:r>
              <w:t>バッジ・到達スコア・学習履歴</w:t>
            </w:r>
          </w:p>
        </w:tc>
        <w:tc>
          <w:tcPr>
            <w:tcW w:type="dxa" w:w="2880"/>
          </w:tcPr>
          <w:p>
            <w:r>
              <w:t>Firestoreで保存管理</w:t>
            </w:r>
          </w:p>
        </w:tc>
      </w:tr>
      <w:tr>
        <w:tc>
          <w:tcPr>
            <w:tcW w:type="dxa" w:w="2880"/>
          </w:tcPr>
          <w:p>
            <w:r>
              <w:t>プラン選択</w:t>
            </w:r>
          </w:p>
        </w:tc>
        <w:tc>
          <w:tcPr>
            <w:tcW w:type="dxa" w:w="2880"/>
          </w:tcPr>
          <w:p>
            <w:r>
              <w:t>広告付き無料プラン／サブスクでAIサポート</w:t>
            </w:r>
          </w:p>
        </w:tc>
        <w:tc>
          <w:tcPr>
            <w:tcW w:type="dxa" w:w="2880"/>
          </w:tcPr>
          <w:p>
            <w:r>
              <w:t>Stripe連携またはサンプルの擬似課金</w:t>
            </w:r>
          </w:p>
        </w:tc>
      </w:tr>
    </w:tbl>
    <w:p>
      <w:pPr>
        <w:pStyle w:val="Heading1"/>
      </w:pPr>
      <w:r>
        <w:t>3. 初期実装ステップ案（Streamlit）</w:t>
      </w:r>
    </w:p>
    <w:p>
      <w:pPr>
        <w:pStyle w:val="ListBullet"/>
      </w:pPr>
      <w:r>
        <w:t>Step 1: ベースUIとログイン機能</w:t>
        <w:br/>
        <w:t>Streamlit + streamlit_authenticatorで認証</w:t>
        <w:br/>
        <w:t>Firestore or Supabaseでユーザーデータ管理</w:t>
      </w:r>
    </w:p>
    <w:p>
      <w:pPr>
        <w:pStyle w:val="ListBullet"/>
      </w:pPr>
      <w:r>
        <w:t>Step 2: レッスン構成</w:t>
        <w:br/>
        <w:t>MarkdownまたはJSONで定義</w:t>
        <w:br/>
        <w:t>st.code_editor＋execでコード実行</w:t>
      </w:r>
    </w:p>
    <w:p>
      <w:pPr>
        <w:pStyle w:val="ListBullet"/>
      </w:pPr>
      <w:r>
        <w:t>Step 3: クイズモジュール</w:t>
        <w:br/>
        <w:t>選択式問題＋即時フィードバック＋スコア保存</w:t>
      </w:r>
    </w:p>
    <w:p>
      <w:pPr>
        <w:pStyle w:val="ListBullet"/>
      </w:pPr>
      <w:r>
        <w:t>Step 4: AIチャット支援</w:t>
        <w:br/>
        <w:t>OpenAI GPT-4o＋チャットUI（streamlit_chat）</w:t>
      </w:r>
    </w:p>
    <w:p>
      <w:pPr>
        <w:pStyle w:val="ListBullet"/>
      </w:pPr>
      <w:r>
        <w:t>Step 5: 実践課題提出機能</w:t>
        <w:br/>
        <w:t>コード提出＋自動テスト or 人的レビュー</w:t>
      </w:r>
    </w:p>
    <w:p>
      <w:pPr>
        <w:pStyle w:val="ListBullet"/>
      </w:pPr>
      <w:r>
        <w:t>Step 6: サブスク連携</w:t>
        <w:br/>
        <w:t>広告表示／制限付き、Stripeなどと連携</w:t>
      </w:r>
    </w:p>
    <w:p>
      <w:pPr>
        <w:pStyle w:val="Heading1"/>
      </w:pPr>
      <w:r>
        <w:t>4. ディレクトリ構成案</w:t>
      </w:r>
    </w:p>
    <w:p>
      <w:pPr>
        <w:pStyle w:val="ListBullet"/>
      </w:pPr>
      <w:r>
        <w:t>/pynavigator_app</w:t>
      </w:r>
    </w:p>
    <w:p>
      <w:pPr>
        <w:pStyle w:val="ListBullet"/>
      </w:pPr>
      <w:r>
        <w:t>├── main.py</w:t>
      </w:r>
    </w:p>
    <w:p>
      <w:pPr>
        <w:pStyle w:val="ListBullet"/>
      </w:pPr>
      <w:r>
        <w:t>├── pages/</w:t>
      </w:r>
    </w:p>
    <w:p>
      <w:pPr>
        <w:pStyle w:val="ListBullet"/>
      </w:pPr>
      <w:r>
        <w:t>│   ├── Home.py</w:t>
      </w:r>
    </w:p>
    <w:p>
      <w:pPr>
        <w:pStyle w:val="ListBullet"/>
      </w:pPr>
      <w:r>
        <w:t>│   ├── Lessons.py</w:t>
      </w:r>
    </w:p>
    <w:p>
      <w:pPr>
        <w:pStyle w:val="ListBullet"/>
      </w:pPr>
      <w:r>
        <w:t>│   ├── Quiz.py</w:t>
      </w:r>
    </w:p>
    <w:p>
      <w:pPr>
        <w:pStyle w:val="ListBullet"/>
      </w:pPr>
      <w:r>
        <w:t>│   ├── Practice.py</w:t>
      </w:r>
    </w:p>
    <w:p>
      <w:pPr>
        <w:pStyle w:val="ListBullet"/>
      </w:pPr>
      <w:r>
        <w:t>│   ├── Assistant.py</w:t>
      </w:r>
    </w:p>
    <w:p>
      <w:pPr>
        <w:pStyle w:val="ListBullet"/>
      </w:pPr>
      <w:r>
        <w:t>│   └── Profile.py</w:t>
      </w:r>
    </w:p>
    <w:p>
      <w:pPr>
        <w:pStyle w:val="ListBullet"/>
      </w:pPr>
      <w:r>
        <w:t>├── data/</w:t>
      </w:r>
    </w:p>
    <w:p>
      <w:pPr>
        <w:pStyle w:val="ListBullet"/>
      </w:pPr>
      <w:r>
        <w:t>│   ├── lessons/</w:t>
      </w:r>
    </w:p>
    <w:p>
      <w:pPr>
        <w:pStyle w:val="ListBullet"/>
      </w:pPr>
      <w:r>
        <w:t>│   └── quizzes/</w:t>
      </w:r>
    </w:p>
    <w:p>
      <w:pPr>
        <w:pStyle w:val="ListBullet"/>
      </w:pPr>
      <w:r>
        <w:t>├── utils/</w:t>
      </w:r>
    </w:p>
    <w:p>
      <w:pPr>
        <w:pStyle w:val="ListBullet"/>
      </w:pPr>
      <w:r>
        <w:t>│   ├── auth.py</w:t>
      </w:r>
    </w:p>
    <w:p>
      <w:pPr>
        <w:pStyle w:val="ListBullet"/>
      </w:pPr>
      <w:r>
        <w:t>│   ├── lesson_loader.py</w:t>
      </w:r>
    </w:p>
    <w:p>
      <w:pPr>
        <w:pStyle w:val="ListBullet"/>
      </w:pPr>
      <w:r>
        <w:t>│   └── gpt_helper.py</w:t>
      </w:r>
    </w:p>
    <w:p>
      <w:pPr>
        <w:pStyle w:val="ListBullet"/>
      </w:pPr>
      <w:r>
        <w:t>├── static/</w:t>
      </w:r>
    </w:p>
    <w:p>
      <w:pPr>
        <w:pStyle w:val="ListBullet"/>
      </w:pPr>
      <w:r>
        <w:t>│   └── icons/</w:t>
      </w:r>
    </w:p>
    <w:p>
      <w:pPr>
        <w:pStyle w:val="ListBullet"/>
      </w:pPr>
      <w:r>
        <w:t>└── config.toml</w:t>
      </w:r>
    </w:p>
    <w:p>
      <w:pPr>
        <w:pStyle w:val="Heading1"/>
      </w:pPr>
      <w:r>
        <w:t>5. UIイメージ（Home画面）</w:t>
      </w:r>
    </w:p>
    <w:p>
      <w:r>
        <w:br/>
        <w:t>[🧭 PyNavigatorへようこそ]</w:t>
        <w:br/>
        <w:br/>
        <w:t>👤 ユーザー：たかぴー さん</w:t>
        <w:br/>
        <w:t>🎯 学習ステージ：Webアプリ開発（Flask）</w:t>
        <w:br/>
        <w:br/>
        <w:t>[📚 レッスンを続ける]</w:t>
        <w:br/>
        <w:t>▶ 変数とデータ型（完了）</w:t>
        <w:br/>
        <w:t>▶ if文とループ（進行中）</w:t>
        <w:br/>
        <w:t>▶ 関数とモジュール（未開始）</w:t>
        <w:br/>
        <w:br/>
        <w:t>[🧪 今日のクイズ]</w:t>
        <w:br/>
        <w:t>Q. forループの基本構文は？</w:t>
        <w:br/>
        <w:br/>
        <w:t>[🤖 AIチューターと学習]</w:t>
        <w:br/>
        <w:t>「Flaskのルーティングが分かりません」→ チャット起動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